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Cubby - Staging Device</w:t>
      </w:r>
    </w:p>
    <w:p>
      <w:r>
        <w:t>Username: 8245124000228185@charter.net</w:t>
        <w:tab/>
        <w:tab/>
        <w:tab/>
        <w:t>Password: Test5012</w:t>
      </w:r>
    </w:p>
    <w:p>
      <w:r>
        <w:t>Account #: 8245124000228185</w:t>
        <w:tab/>
        <w:tab/>
        <w:tab/>
        <w:tab/>
        <w:t>SSN: 6662730809</w:t>
      </w:r>
    </w:p>
    <w:p>
      <w:r>
        <w:t>Name: Chrisler Whitesell</w:t>
        <w:tab/>
        <w:tab/>
        <w:tab/>
        <w:tab/>
        <w:tab/>
        <w:t>DOB: 04/07/1990</w:t>
      </w:r>
    </w:p>
    <w:p>
      <w:r>
        <w:t>Address: 3012 Ryniker Dr</w:t>
        <w:tab/>
        <w:tab/>
        <w:tab/>
        <w:tab/>
        <w:tab/>
        <w:t>Address Line 2: APT 61475</w:t>
      </w:r>
    </w:p>
    <w:p>
      <w:r>
        <w:t>City/State/Zip: Billings/MT/59102</w:t>
        <w:tab/>
        <w:tab/>
        <w:tab/>
        <w:tab/>
        <w:t>MDN: 3148941498</w:t>
      </w:r>
    </w:p>
    <w:p>
      <w:r>
        <w:t>Invoice #: 8897782</w:t>
        <w:tab/>
        <w:tab/>
        <w:tab/>
        <w:tab/>
        <w:tab/>
        <w:tab/>
        <w:t>Order #: 710175</w:t>
      </w:r>
    </w:p>
    <w:p>
      <w:pPr>
        <w:pStyle w:val="Heading2"/>
      </w:pPr>
      <w:r>
        <w:t>Step 1 - Logging into site: https://buy-uat.spectrummobile.com/</w:t>
      </w:r>
    </w:p>
    <w:p>
      <w:r>
        <w:drawing>
          <wp:inline xmlns:a="http://schemas.openxmlformats.org/drawingml/2006/main" xmlns:pic="http://schemas.openxmlformats.org/drawingml/2006/picture">
            <wp:extent cx="5943600" cy="3346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Stu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2 - Page loaded</w:t>
      </w:r>
    </w:p>
    <w:p>
      <w:r>
        <w:drawing>
          <wp:inline xmlns:a="http://schemas.openxmlformats.org/drawingml/2006/main" xmlns:pic="http://schemas.openxmlformats.org/drawingml/2006/picture">
            <wp:extent cx="5943600" cy="3346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Stuf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3 - Entered username and password</w:t>
      </w:r>
    </w:p>
    <w:p>
      <w:r>
        <w:drawing>
          <wp:inline xmlns:a="http://schemas.openxmlformats.org/drawingml/2006/main" xmlns:pic="http://schemas.openxmlformats.org/drawingml/2006/picture">
            <wp:extent cx="5943600" cy="3346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Stuf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